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Статистика нарушений по адресам</w:t>
      </w:r>
    </w:p>
    <w:p>
      <w:r>
        <w:t>Дата формирования: 19.01.2025 06:20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№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адрес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Количество нарушений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